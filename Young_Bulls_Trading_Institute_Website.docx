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Young Bulls Trading Institute - Website HTML</w:t>
      </w:r>
    </w:p>
    <w:p>
      <w:r>
        <w:br/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 initial-scale=1"&gt;</w:t>
        <w:br/>
        <w:t xml:space="preserve">  &lt;title&gt;Young Bulls Trading Institute&lt;/title&gt;</w:t>
        <w:br/>
        <w:t xml:space="preserve">  &lt;link rel="stylesheet" href="https://cdn.jsdelivr.net/npm/@picocss/pico@1/css/pico.min.css"&gt;</w:t>
        <w:br/>
        <w:t xml:space="preserve">  &lt;style&gt;</w:t>
        <w:br/>
        <w:t xml:space="preserve">    body {</w:t>
        <w:br/>
        <w:t xml:space="preserve">      background-color: #0a1a2f;</w:t>
        <w:br/>
        <w:t xml:space="preserve">      color: #ffd700;</w:t>
        <w:br/>
        <w:t xml:space="preserve">    }</w:t>
        <w:br/>
        <w:t xml:space="preserve">    header img {</w:t>
        <w:br/>
        <w:t xml:space="preserve">      max-width: 100%;</w:t>
        <w:br/>
        <w:t xml:space="preserve">      height: auto;</w:t>
        <w:br/>
        <w:t xml:space="preserve">      border-radius: 1rem;</w:t>
        <w:br/>
        <w:t xml:space="preserve">    }</w:t>
        <w:br/>
        <w:t xml:space="preserve">    a, h2, h3, p, label, small, li {</w:t>
        <w:br/>
        <w:t xml:space="preserve">      color: #ffd700;</w:t>
        <w:br/>
        <w:t xml:space="preserve">    }</w:t>
        <w:br/>
        <w:t xml:space="preserve">    form input, form button {</w:t>
        <w:br/>
        <w:t xml:space="preserve">      background-color: #ffd700;</w:t>
        <w:br/>
        <w:t xml:space="preserve">      color: #0a1a2f;</w:t>
        <w:br/>
        <w:t xml:space="preserve">    }</w:t>
        <w:br/>
        <w:t xml:space="preserve">    form button:hover {</w:t>
        <w:br/>
        <w:t xml:space="preserve">      background-color: #e6c200;</w:t>
        <w:br/>
        <w:t xml:space="preserve">    }</w:t>
        <w:br/>
        <w:t xml:space="preserve">  &lt;/style&gt;</w:t>
        <w:br/>
        <w:t>&lt;/head&gt;</w:t>
        <w:br/>
        <w:t>&lt;body&gt;</w:t>
        <w:br/>
        <w:t>...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